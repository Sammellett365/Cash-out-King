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assets/style.css</w:t>
      </w:r>
    </w:p>
    <w:p>
      <w:r>
        <w:t>body {</w:t>
        <w:br/>
        <w:t xml:space="preserve">    background-color: #f0f2f6;</w:t>
        <w:br/>
        <w:t xml:space="preserve">    font-family: Arial, sans-serif;</w:t>
        <w:br/>
        <w:t>}</w:t>
        <w:br/>
        <w:t>h1 {</w:t>
        <w:br/>
        <w:t xml:space="preserve">    color: #333;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