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data/sample_bets.json</w:t>
      </w:r>
    </w:p>
    <w:p>
      <w:r>
        <w:t>{</w:t>
        <w:br/>
        <w:t xml:space="preserve">    "legs": [</w:t>
        <w:br/>
        <w:t xml:space="preserve">        {"event": "Match 1", "status": "won", "potential_win": 30},</w:t>
        <w:br/>
        <w:t xml:space="preserve">        {"event": "Match 2", "status": "void", "potential_win": 0},</w:t>
        <w:br/>
        <w:t xml:space="preserve">        {"event": "Match 3", "status": "pending", "potential_win": 70}</w:t>
        <w:br/>
        <w:t xml:space="preserve">    ]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