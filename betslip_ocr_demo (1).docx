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Streamlit OCR Betslip Demo</w:t>
      </w:r>
    </w:p>
    <w:p>
      <w:r>
        <w:t>This Streamlit app allows users to upload a screenshot of a betslip, extract text using Tesseract OCR, and display both the raw and parsed output.</w:t>
      </w:r>
    </w:p>
    <w:p>
      <w:pPr>
        <w:pStyle w:val="Heading2"/>
      </w:pPr>
      <w:r>
        <w:t>Python Code:</w:t>
      </w:r>
    </w:p>
    <w:p>
      <w:r>
        <w:br/>
        <w:t>import streamlit as st</w:t>
        <w:br/>
        <w:t>from PIL import Image</w:t>
        <w:br/>
        <w:t>import pytesseract</w:t>
        <w:br/>
        <w:t>import io</w:t>
        <w:br/>
        <w:br/>
        <w:t>st.title("📸 OCR Betslip Reader")</w:t>
        <w:br/>
        <w:br/>
        <w:t>st.markdown("Upload a screenshot of your betslip and we'll extract the text using OCR.")</w:t>
        <w:br/>
        <w:br/>
        <w:t>uploaded_file = st.file_uploader("Upload Image", type=["png", "jpg", "jpeg"])</w:t>
        <w:br/>
        <w:br/>
        <w:t>if uploaded_file:</w:t>
        <w:br/>
        <w:t xml:space="preserve">    image = Image.open(uploaded_file)</w:t>
        <w:br/>
        <w:t xml:space="preserve">    st.image(image, caption="Uploaded Betslip", use_column_width=True)</w:t>
        <w:br/>
        <w:br/>
        <w:t xml:space="preserve">    with st.spinner("Extracting text..."):</w:t>
        <w:br/>
        <w:t xml:space="preserve">        text = pytesseract.image_to_string(image)</w:t>
        <w:br/>
        <w:br/>
        <w:t xml:space="preserve">    st.subheader("📝 Extracted Text")</w:t>
        <w:br/>
        <w:t xml:space="preserve">    st.text(text)</w:t>
        <w:br/>
        <w:br/>
        <w:t xml:space="preserve">    st.subheader("🔍 Parsed Lines (Odds or Selections)")</w:t>
        <w:br/>
        <w:t xml:space="preserve">    lines = text.splitlines()</w:t>
        <w:br/>
        <w:t xml:space="preserve">    parsed = [line for line in lines if any(char.isdigit() for char in line)]</w:t>
        <w:br/>
        <w:t xml:space="preserve">    for line in parsed:</w:t>
        <w:br/>
        <w:t xml:space="preserve">        st.markdown(f"- {line}")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